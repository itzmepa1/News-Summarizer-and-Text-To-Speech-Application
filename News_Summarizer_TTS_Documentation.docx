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711AD" w14:textId="7FD30389" w:rsidR="00475DD3" w:rsidRDefault="00000000">
      <w:pPr>
        <w:pStyle w:val="Heading1"/>
        <w:rPr>
          <w:color w:val="000000" w:themeColor="text1"/>
        </w:rPr>
      </w:pPr>
      <w:r w:rsidRPr="00D25869">
        <w:rPr>
          <w:color w:val="000000" w:themeColor="text1"/>
        </w:rPr>
        <w:t xml:space="preserve">📄 News Summarizer &amp; Text-to-Speech (TTS) Application </w:t>
      </w:r>
      <w:r w:rsidR="00D25869">
        <w:rPr>
          <w:color w:val="000000" w:themeColor="text1"/>
        </w:rPr>
        <w:t>–</w:t>
      </w:r>
      <w:r w:rsidRPr="00D25869">
        <w:rPr>
          <w:color w:val="000000" w:themeColor="text1"/>
        </w:rPr>
        <w:t xml:space="preserve"> Documentation</w:t>
      </w:r>
    </w:p>
    <w:p w14:paraId="2827A5BE" w14:textId="77777777" w:rsidR="00D25869" w:rsidRPr="00D25869" w:rsidRDefault="00D25869" w:rsidP="00D25869"/>
    <w:p w14:paraId="25555248" w14:textId="554256B1" w:rsidR="00D25869" w:rsidRPr="00D25869" w:rsidRDefault="00000000" w:rsidP="00D25869">
      <w:pPr>
        <w:pStyle w:val="Heading2"/>
        <w:rPr>
          <w:color w:val="000000" w:themeColor="text1"/>
        </w:rPr>
      </w:pPr>
      <w:r w:rsidRPr="00D25869">
        <w:rPr>
          <w:color w:val="000000" w:themeColor="text1"/>
        </w:rPr>
        <w:t>1️</w:t>
      </w:r>
      <w:r w:rsidR="00D25869" w:rsidRPr="00D25869">
        <w:rPr>
          <w:color w:val="000000" w:themeColor="text1"/>
        </w:rPr>
        <w:t>.</w:t>
      </w:r>
      <w:r w:rsidRPr="00D25869">
        <w:rPr>
          <w:color w:val="000000" w:themeColor="text1"/>
        </w:rPr>
        <w:t xml:space="preserve"> Project Overview</w:t>
      </w:r>
    </w:p>
    <w:p w14:paraId="72153B65" w14:textId="77777777" w:rsidR="00475DD3" w:rsidRDefault="00000000">
      <w:r>
        <w:t>The News Summarizer &amp; TTS Application is a web-based tool that:</w:t>
      </w:r>
      <w:r>
        <w:br/>
        <w:t>- Extracts news articles related to a company using BeautifulSoup (bs4).</w:t>
      </w:r>
      <w:r>
        <w:br/>
        <w:t>- Summarizes the articles using Hugging Face Transformers.</w:t>
      </w:r>
      <w:r>
        <w:br/>
        <w:t>- Performs sentiment analysis (Positive, Negative, or Neutral).</w:t>
      </w:r>
      <w:r>
        <w:br/>
        <w:t>- Extracts key topics from the articles using SpaCy.</w:t>
      </w:r>
      <w:r>
        <w:br/>
        <w:t>- Generates a comparative sentiment analysis of different articles.</w:t>
      </w:r>
      <w:r>
        <w:br/>
        <w:t>- Converts the final sentiment analysis into Hindi speech using Google TTS (gTTS).</w:t>
      </w:r>
    </w:p>
    <w:p w14:paraId="0A0122CA" w14:textId="77777777" w:rsidR="00D25869" w:rsidRDefault="00D25869"/>
    <w:p w14:paraId="44E0F17D" w14:textId="049D34FC" w:rsidR="00D25869" w:rsidRPr="00D25869" w:rsidRDefault="00000000" w:rsidP="00D25869">
      <w:pPr>
        <w:pStyle w:val="Heading2"/>
        <w:rPr>
          <w:color w:val="000000" w:themeColor="text1"/>
        </w:rPr>
      </w:pPr>
      <w:r w:rsidRPr="00D25869">
        <w:rPr>
          <w:color w:val="000000" w:themeColor="text1"/>
        </w:rPr>
        <w:t>2️</w:t>
      </w:r>
      <w:r w:rsidR="00D25869">
        <w:rPr>
          <w:color w:val="000000" w:themeColor="text1"/>
        </w:rPr>
        <w:t>.</w:t>
      </w:r>
      <w:r w:rsidRPr="00D25869">
        <w:rPr>
          <w:color w:val="000000" w:themeColor="text1"/>
        </w:rPr>
        <w:t xml:space="preserve"> Project Setup &amp; Installation</w:t>
      </w:r>
    </w:p>
    <w:p w14:paraId="65044308" w14:textId="34CB1B7F" w:rsidR="00475DD3" w:rsidRPr="00D25869" w:rsidRDefault="00000000" w:rsidP="00D25869">
      <w:pPr>
        <w:pStyle w:val="ListParagraph"/>
        <w:numPr>
          <w:ilvl w:val="1"/>
          <w:numId w:val="11"/>
        </w:numPr>
        <w:rPr>
          <w:b/>
          <w:bCs/>
        </w:rPr>
      </w:pPr>
      <w:r w:rsidRPr="00D25869">
        <w:rPr>
          <w:b/>
          <w:bCs/>
        </w:rPr>
        <w:t>System Requirements</w:t>
      </w:r>
    </w:p>
    <w:p w14:paraId="6F8C6F35" w14:textId="7DD2EF08" w:rsidR="00475DD3" w:rsidRDefault="00000000" w:rsidP="00D25869">
      <w:pPr>
        <w:pStyle w:val="ListParagraph"/>
        <w:numPr>
          <w:ilvl w:val="0"/>
          <w:numId w:val="12"/>
        </w:numPr>
      </w:pPr>
      <w:r>
        <w:t>Python Version: 3</w:t>
      </w:r>
      <w:r w:rsidR="00FE69D1">
        <w:t>.9.21</w:t>
      </w:r>
    </w:p>
    <w:p w14:paraId="79933445" w14:textId="77777777" w:rsidR="00475DD3" w:rsidRDefault="00000000">
      <w:r>
        <w:t>Required Libraries: Mentioned in `requirements.txt`</w:t>
      </w:r>
    </w:p>
    <w:p w14:paraId="1F492A30" w14:textId="03E55A86" w:rsidR="00475DD3" w:rsidRPr="00604C97" w:rsidRDefault="00604C97" w:rsidP="00604C97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AE2AE" wp14:editId="5EF41DAD">
                <wp:simplePos x="0" y="0"/>
                <wp:positionH relativeFrom="column">
                  <wp:posOffset>0</wp:posOffset>
                </wp:positionH>
                <wp:positionV relativeFrom="paragraph">
                  <wp:posOffset>276860</wp:posOffset>
                </wp:positionV>
                <wp:extent cx="5913120" cy="0"/>
                <wp:effectExtent l="38100" t="38100" r="68580" b="95250"/>
                <wp:wrapNone/>
                <wp:docPr id="3180536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3D1F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8pt" to="465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00000" w:rsidRPr="00604C97">
        <w:rPr>
          <w:b/>
          <w:bCs/>
        </w:rPr>
        <w:t>Steps to Install &amp; Run the Application</w:t>
      </w:r>
    </w:p>
    <w:p w14:paraId="5979E874" w14:textId="61AB4E3D" w:rsidR="00604C97" w:rsidRPr="00604C97" w:rsidRDefault="00604C9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48F170" wp14:editId="0EBF5419">
                <wp:simplePos x="0" y="0"/>
                <wp:positionH relativeFrom="column">
                  <wp:posOffset>-30480</wp:posOffset>
                </wp:positionH>
                <wp:positionV relativeFrom="paragraph">
                  <wp:posOffset>655320</wp:posOffset>
                </wp:positionV>
                <wp:extent cx="5913120" cy="0"/>
                <wp:effectExtent l="38100" t="38100" r="68580" b="95250"/>
                <wp:wrapNone/>
                <wp:docPr id="4061353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31A64" id="Straight Connector 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51.6pt" to="463.2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>1️⃣ Clone the repository:</w:t>
      </w:r>
      <w:r w:rsidR="00000000">
        <w:br/>
        <w:t>git clone https://github.com/your-repo/news-summarizer-tts.git</w:t>
      </w:r>
      <w:r w:rsidR="00000000">
        <w:br/>
        <w:t>cd news-summarizer-tts</w:t>
      </w:r>
    </w:p>
    <w:p w14:paraId="4931B75A" w14:textId="038BD70D" w:rsidR="00604C97" w:rsidRDefault="00604C9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1E297A" wp14:editId="40522457">
                <wp:simplePos x="0" y="0"/>
                <wp:positionH relativeFrom="column">
                  <wp:posOffset>0</wp:posOffset>
                </wp:positionH>
                <wp:positionV relativeFrom="paragraph">
                  <wp:posOffset>460375</wp:posOffset>
                </wp:positionV>
                <wp:extent cx="5913120" cy="0"/>
                <wp:effectExtent l="38100" t="38100" r="68580" b="95250"/>
                <wp:wrapNone/>
                <wp:docPr id="6541602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73CB2" id="Straight Connector 1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25pt" to="465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>2️⃣ Install dependencies:</w:t>
      </w:r>
      <w:r w:rsidR="00000000">
        <w:br/>
        <w:t>pip install -r requirements.txt</w:t>
      </w:r>
    </w:p>
    <w:p w14:paraId="0E3DB46C" w14:textId="2A48F3D9" w:rsidR="00604C97" w:rsidRDefault="00604C9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F569DB" wp14:editId="283AD82A">
                <wp:simplePos x="0" y="0"/>
                <wp:positionH relativeFrom="column">
                  <wp:posOffset>0</wp:posOffset>
                </wp:positionH>
                <wp:positionV relativeFrom="paragraph">
                  <wp:posOffset>475615</wp:posOffset>
                </wp:positionV>
                <wp:extent cx="5913120" cy="0"/>
                <wp:effectExtent l="38100" t="38100" r="68580" b="95250"/>
                <wp:wrapNone/>
                <wp:docPr id="16885856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C1E67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7.45pt" to="465.6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>3️⃣ Download the SpaCy language model:</w:t>
      </w:r>
      <w:r w:rsidR="00000000">
        <w:br/>
        <w:t>python -m spacy download en_core_web_sm</w:t>
      </w:r>
    </w:p>
    <w:p w14:paraId="12A824A2" w14:textId="735C610A" w:rsidR="00604C97" w:rsidRDefault="00604C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5CAF6" wp14:editId="342320B0">
                <wp:simplePos x="0" y="0"/>
                <wp:positionH relativeFrom="column">
                  <wp:posOffset>0</wp:posOffset>
                </wp:positionH>
                <wp:positionV relativeFrom="paragraph">
                  <wp:posOffset>467995</wp:posOffset>
                </wp:positionV>
                <wp:extent cx="5913120" cy="0"/>
                <wp:effectExtent l="38100" t="38100" r="68580" b="95250"/>
                <wp:wrapNone/>
                <wp:docPr id="3710261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D7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85pt" to="465.6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00000">
        <w:t>4️⃣ Run the FastAPI backend (API):</w:t>
      </w:r>
      <w:r w:rsidR="00000000">
        <w:br/>
        <w:t xml:space="preserve">uvicorn api:app </w:t>
      </w:r>
      <w:r>
        <w:t>–</w:t>
      </w:r>
      <w:r w:rsidR="00D25869">
        <w:t>reload</w:t>
      </w:r>
    </w:p>
    <w:p w14:paraId="51EFDA8D" w14:textId="5FE77D42" w:rsidR="00475DD3" w:rsidRDefault="00000000">
      <w:r>
        <w:t xml:space="preserve">➡️ API will be available at </w:t>
      </w:r>
      <w:r w:rsidR="00604C97">
        <w:t>“</w:t>
      </w:r>
      <w:r>
        <w:t>http://localhost:8000</w:t>
      </w:r>
      <w:r w:rsidR="00604C97">
        <w:t>”</w:t>
      </w:r>
    </w:p>
    <w:p w14:paraId="4CC5AC39" w14:textId="77777777" w:rsidR="00604C97" w:rsidRDefault="00604C97">
      <w:pPr>
        <w:pStyle w:val="Heading2"/>
        <w:rPr>
          <w:color w:val="000000" w:themeColor="text1"/>
        </w:rPr>
      </w:pPr>
    </w:p>
    <w:p w14:paraId="299BD049" w14:textId="77777777" w:rsidR="00604C97" w:rsidRDefault="00604C97">
      <w:pPr>
        <w:pStyle w:val="Heading2"/>
        <w:rPr>
          <w:color w:val="000000" w:themeColor="text1"/>
        </w:rPr>
      </w:pPr>
    </w:p>
    <w:p w14:paraId="79A040B1" w14:textId="566CDE5F" w:rsidR="00475DD3" w:rsidRPr="00D25869" w:rsidRDefault="00000000">
      <w:pPr>
        <w:pStyle w:val="Heading2"/>
        <w:rPr>
          <w:color w:val="000000" w:themeColor="text1"/>
        </w:rPr>
      </w:pPr>
      <w:r w:rsidRPr="00D25869">
        <w:rPr>
          <w:color w:val="000000" w:themeColor="text1"/>
        </w:rPr>
        <w:t>3️</w:t>
      </w:r>
      <w:r w:rsidR="00D25869">
        <w:rPr>
          <w:color w:val="000000" w:themeColor="text1"/>
        </w:rPr>
        <w:t>.</w:t>
      </w:r>
      <w:r w:rsidRPr="00D25869">
        <w:rPr>
          <w:color w:val="000000" w:themeColor="text1"/>
        </w:rPr>
        <w:t>Model Details</w:t>
      </w:r>
    </w:p>
    <w:p w14:paraId="13DEAE9B" w14:textId="77777777" w:rsidR="00475DD3" w:rsidRDefault="00000000">
      <w:r>
        <w:t>The application uses multiple AI models for different tasks:</w:t>
      </w:r>
    </w:p>
    <w:p w14:paraId="1DCCB20A" w14:textId="39BA2ABB" w:rsidR="00475DD3" w:rsidRDefault="00000000" w:rsidP="00D25869">
      <w:pPr>
        <w:pStyle w:val="ListBullet"/>
      </w:pPr>
      <w:r>
        <w:t>News Summarization</w:t>
      </w:r>
      <w:r w:rsidR="00D25869">
        <w:t xml:space="preserve">: </w:t>
      </w:r>
      <w:r>
        <w:t>Hugging Face Transformer model (`distilbart-cnn-12-6`)</w:t>
      </w:r>
    </w:p>
    <w:p w14:paraId="6145E64E" w14:textId="58D152F2" w:rsidR="00475DD3" w:rsidRDefault="00000000" w:rsidP="00D25869">
      <w:pPr>
        <w:pStyle w:val="ListBullet"/>
      </w:pPr>
      <w:r>
        <w:t>Sentiment Analysis</w:t>
      </w:r>
      <w:r w:rsidR="00D25869">
        <w:t xml:space="preserve">: </w:t>
      </w:r>
      <w:r>
        <w:t>TextBlob for classifying sentiment as Positive, Negative, or Neutral.</w:t>
      </w:r>
    </w:p>
    <w:p w14:paraId="2C06C993" w14:textId="03F4767A" w:rsidR="00475DD3" w:rsidRDefault="00000000" w:rsidP="00D25869">
      <w:pPr>
        <w:pStyle w:val="ListBullet"/>
      </w:pPr>
      <w:r>
        <w:t>Topic Extraction</w:t>
      </w:r>
      <w:r w:rsidR="00D25869">
        <w:t xml:space="preserve">: </w:t>
      </w:r>
      <w:r>
        <w:t>SpaCy (`en_core_web_sm`) for Named Entity Recognition (NER).</w:t>
      </w:r>
    </w:p>
    <w:p w14:paraId="2AB91A0C" w14:textId="507B0A7D" w:rsidR="00475DD3" w:rsidRDefault="00000000" w:rsidP="00D25869">
      <w:pPr>
        <w:pStyle w:val="ListBullet"/>
      </w:pPr>
      <w:r>
        <w:t>Text-to-Speech (TTS)</w:t>
      </w:r>
      <w:r w:rsidR="00D25869">
        <w:t xml:space="preserve">: </w:t>
      </w:r>
      <w:r>
        <w:t>Google TTS (`gTTS`) for Hindi speech synthesis.</w:t>
      </w:r>
    </w:p>
    <w:p w14:paraId="250E7120" w14:textId="77777777" w:rsidR="00D25869" w:rsidRDefault="00D25869" w:rsidP="00D25869">
      <w:pPr>
        <w:pStyle w:val="ListBullet"/>
        <w:numPr>
          <w:ilvl w:val="0"/>
          <w:numId w:val="0"/>
        </w:numPr>
        <w:ind w:left="360"/>
      </w:pPr>
    </w:p>
    <w:p w14:paraId="1A290E03" w14:textId="2564E47F" w:rsidR="00475DD3" w:rsidRPr="00D25869" w:rsidRDefault="00000000">
      <w:pPr>
        <w:pStyle w:val="Heading2"/>
        <w:rPr>
          <w:color w:val="000000" w:themeColor="text1"/>
        </w:rPr>
      </w:pPr>
      <w:r w:rsidRPr="00D25869">
        <w:rPr>
          <w:color w:val="000000" w:themeColor="text1"/>
        </w:rPr>
        <w:t>4️</w:t>
      </w:r>
      <w:r w:rsidR="00D25869">
        <w:rPr>
          <w:color w:val="000000" w:themeColor="text1"/>
        </w:rPr>
        <w:t>.</w:t>
      </w:r>
      <w:r w:rsidRPr="00D25869">
        <w:rPr>
          <w:color w:val="000000" w:themeColor="text1"/>
        </w:rPr>
        <w:t xml:space="preserve"> API Development</w:t>
      </w:r>
    </w:p>
    <w:p w14:paraId="340B3FCA" w14:textId="77777777" w:rsidR="00475DD3" w:rsidRDefault="00000000">
      <w:r>
        <w:t>The application includes an API backend for fetching and processing news articles.</w:t>
      </w:r>
    </w:p>
    <w:p w14:paraId="2E9AF2CA" w14:textId="5A4899F8" w:rsidR="00475DD3" w:rsidRDefault="00000000">
      <w:r>
        <w:t>FastAPI Backend (`api.py`)</w:t>
      </w:r>
    </w:p>
    <w:p w14:paraId="0960F106" w14:textId="77777777" w:rsidR="00475DD3" w:rsidRDefault="00000000">
      <w:r>
        <w:t>✅ Endpoint: `GET /analyze/{company_name}`</w:t>
      </w:r>
    </w:p>
    <w:p w14:paraId="670B2B26" w14:textId="77777777" w:rsidR="00475DD3" w:rsidRDefault="00000000">
      <w:r>
        <w:t>Example Usage: `curl http://localhost:8000/analyze/Tesla`</w:t>
      </w:r>
    </w:p>
    <w:p w14:paraId="328344F2" w14:textId="002D9A79" w:rsidR="00475DD3" w:rsidRPr="00D25869" w:rsidRDefault="00000000">
      <w:pPr>
        <w:pStyle w:val="Heading2"/>
        <w:rPr>
          <w:color w:val="000000" w:themeColor="text1"/>
        </w:rPr>
      </w:pPr>
      <w:r w:rsidRPr="00D25869">
        <w:rPr>
          <w:color w:val="000000" w:themeColor="text1"/>
        </w:rPr>
        <w:t>5️</w:t>
      </w:r>
      <w:r w:rsidR="00D25869">
        <w:rPr>
          <w:color w:val="000000" w:themeColor="text1"/>
        </w:rPr>
        <w:t>.</w:t>
      </w:r>
      <w:r w:rsidRPr="00D25869">
        <w:rPr>
          <w:color w:val="000000" w:themeColor="text1"/>
        </w:rPr>
        <w:t>API Usage &amp; Third-Party Integrations</w:t>
      </w:r>
    </w:p>
    <w:p w14:paraId="70F8C038" w14:textId="77777777" w:rsidR="00475DD3" w:rsidRDefault="00000000">
      <w:r>
        <w:t>This project integrates third-party APIs &amp; libraries: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5DD3" w14:paraId="5939CCEC" w14:textId="77777777">
        <w:tc>
          <w:tcPr>
            <w:tcW w:w="4320" w:type="dxa"/>
          </w:tcPr>
          <w:p w14:paraId="11F3090D" w14:textId="63571A54" w:rsidR="00D25869" w:rsidRDefault="00000000">
            <w:r>
              <w:t>API/Library</w:t>
            </w:r>
          </w:p>
        </w:tc>
        <w:tc>
          <w:tcPr>
            <w:tcW w:w="4320" w:type="dxa"/>
          </w:tcPr>
          <w:p w14:paraId="33AEEFFF" w14:textId="77777777" w:rsidR="00475DD3" w:rsidRDefault="00000000">
            <w:r>
              <w:t>Purpose</w:t>
            </w:r>
          </w:p>
        </w:tc>
      </w:tr>
      <w:tr w:rsidR="00D25869" w14:paraId="22E4DCFD" w14:textId="77777777">
        <w:tc>
          <w:tcPr>
            <w:tcW w:w="4320" w:type="dxa"/>
          </w:tcPr>
          <w:p w14:paraId="78762632" w14:textId="06BE4418" w:rsidR="00D25869" w:rsidRDefault="00D25869">
            <w:r>
              <w:t>FastAPI</w:t>
            </w:r>
          </w:p>
        </w:tc>
        <w:tc>
          <w:tcPr>
            <w:tcW w:w="4320" w:type="dxa"/>
          </w:tcPr>
          <w:p w14:paraId="12160F01" w14:textId="62D4696F" w:rsidR="00D25869" w:rsidRPr="00D25869" w:rsidRDefault="00D25869" w:rsidP="00D25869">
            <w:pPr>
              <w:rPr>
                <w:lang w:val="en-IN"/>
              </w:rPr>
            </w:pPr>
            <w:r w:rsidRPr="00D25869">
              <w:rPr>
                <w:lang w:val="en-IN"/>
              </w:rPr>
              <w:t>Handles API requests for news summarization, sentiment analysis, and text-to-speech conversion.</w:t>
            </w:r>
          </w:p>
          <w:p w14:paraId="67A43DD4" w14:textId="77777777" w:rsidR="00D25869" w:rsidRDefault="00D25869"/>
        </w:tc>
      </w:tr>
      <w:tr w:rsidR="00475DD3" w14:paraId="22D9AFF4" w14:textId="77777777">
        <w:tc>
          <w:tcPr>
            <w:tcW w:w="4320" w:type="dxa"/>
          </w:tcPr>
          <w:p w14:paraId="197757EC" w14:textId="77777777" w:rsidR="00475DD3" w:rsidRDefault="00000000">
            <w:r>
              <w:t>BeautifulSoup (bs4)</w:t>
            </w:r>
          </w:p>
        </w:tc>
        <w:tc>
          <w:tcPr>
            <w:tcW w:w="4320" w:type="dxa"/>
          </w:tcPr>
          <w:p w14:paraId="1274B894" w14:textId="77777777" w:rsidR="00475DD3" w:rsidRDefault="00000000">
            <w:r>
              <w:t>Extracts news articles from Bing News.</w:t>
            </w:r>
          </w:p>
        </w:tc>
      </w:tr>
      <w:tr w:rsidR="00475DD3" w14:paraId="1A4970AC" w14:textId="77777777">
        <w:tc>
          <w:tcPr>
            <w:tcW w:w="4320" w:type="dxa"/>
          </w:tcPr>
          <w:p w14:paraId="143FE13C" w14:textId="77777777" w:rsidR="00475DD3" w:rsidRDefault="00000000">
            <w:r>
              <w:t>Hugging Face Transformers</w:t>
            </w:r>
          </w:p>
        </w:tc>
        <w:tc>
          <w:tcPr>
            <w:tcW w:w="4320" w:type="dxa"/>
          </w:tcPr>
          <w:p w14:paraId="71B07A1C" w14:textId="77777777" w:rsidR="00475DD3" w:rsidRDefault="00000000">
            <w:r>
              <w:t>Summarizes news articles.</w:t>
            </w:r>
          </w:p>
        </w:tc>
      </w:tr>
      <w:tr w:rsidR="00475DD3" w14:paraId="00C16C27" w14:textId="77777777">
        <w:tc>
          <w:tcPr>
            <w:tcW w:w="4320" w:type="dxa"/>
          </w:tcPr>
          <w:p w14:paraId="0E742A90" w14:textId="77777777" w:rsidR="00475DD3" w:rsidRDefault="00000000">
            <w:r>
              <w:t>SpaCy</w:t>
            </w:r>
          </w:p>
        </w:tc>
        <w:tc>
          <w:tcPr>
            <w:tcW w:w="4320" w:type="dxa"/>
          </w:tcPr>
          <w:p w14:paraId="19919302" w14:textId="77777777" w:rsidR="00475DD3" w:rsidRDefault="00000000">
            <w:r>
              <w:t>Extracts key topics from articles.</w:t>
            </w:r>
          </w:p>
        </w:tc>
      </w:tr>
      <w:tr w:rsidR="00475DD3" w14:paraId="4C1D9880" w14:textId="77777777">
        <w:tc>
          <w:tcPr>
            <w:tcW w:w="4320" w:type="dxa"/>
          </w:tcPr>
          <w:p w14:paraId="175EBF08" w14:textId="77777777" w:rsidR="00475DD3" w:rsidRDefault="00000000">
            <w:r>
              <w:t>TextBlob</w:t>
            </w:r>
          </w:p>
        </w:tc>
        <w:tc>
          <w:tcPr>
            <w:tcW w:w="4320" w:type="dxa"/>
          </w:tcPr>
          <w:p w14:paraId="28D3457D" w14:textId="77777777" w:rsidR="00475DD3" w:rsidRDefault="00000000">
            <w:r>
              <w:t>Performs sentiment analysis.</w:t>
            </w:r>
          </w:p>
        </w:tc>
      </w:tr>
      <w:tr w:rsidR="00475DD3" w14:paraId="66316D93" w14:textId="77777777" w:rsidTr="00D25869">
        <w:trPr>
          <w:trHeight w:val="603"/>
        </w:trPr>
        <w:tc>
          <w:tcPr>
            <w:tcW w:w="4320" w:type="dxa"/>
          </w:tcPr>
          <w:p w14:paraId="26703EA8" w14:textId="77777777" w:rsidR="00475DD3" w:rsidRDefault="00000000">
            <w:r>
              <w:t>Google TTS (gTTS)</w:t>
            </w:r>
          </w:p>
        </w:tc>
        <w:tc>
          <w:tcPr>
            <w:tcW w:w="4320" w:type="dxa"/>
          </w:tcPr>
          <w:p w14:paraId="3B206E3A" w14:textId="77777777" w:rsidR="00475DD3" w:rsidRDefault="00000000">
            <w:r>
              <w:t>Converts final sentiment analysis to Hindi speech.</w:t>
            </w:r>
          </w:p>
        </w:tc>
      </w:tr>
    </w:tbl>
    <w:p w14:paraId="5D49543A" w14:textId="77777777" w:rsidR="00604C97" w:rsidRDefault="00604C97">
      <w:pPr>
        <w:pStyle w:val="Heading2"/>
      </w:pPr>
    </w:p>
    <w:p w14:paraId="11459DB0" w14:textId="6886E18D" w:rsidR="00475DD3" w:rsidRPr="00604C97" w:rsidRDefault="00000000">
      <w:pPr>
        <w:pStyle w:val="Heading2"/>
        <w:rPr>
          <w:color w:val="000000" w:themeColor="text1"/>
        </w:rPr>
      </w:pPr>
      <w:r w:rsidRPr="00604C97">
        <w:rPr>
          <w:color w:val="000000" w:themeColor="text1"/>
        </w:rPr>
        <w:t>6️</w:t>
      </w:r>
      <w:r w:rsidR="00604C97">
        <w:rPr>
          <w:color w:val="000000" w:themeColor="text1"/>
        </w:rPr>
        <w:t>.</w:t>
      </w:r>
      <w:r w:rsidRPr="00604C97">
        <w:rPr>
          <w:color w:val="000000" w:themeColor="text1"/>
        </w:rPr>
        <w:t>Assumptions &amp; Limitations</w:t>
      </w:r>
    </w:p>
    <w:p w14:paraId="36BF1106" w14:textId="6F5EE099" w:rsidR="00475DD3" w:rsidRDefault="00000000">
      <w:r>
        <w:t xml:space="preserve">✅ </w:t>
      </w:r>
      <w:r w:rsidRPr="00604C97">
        <w:rPr>
          <w:b/>
          <w:bCs/>
        </w:rPr>
        <w:t>Assumptions</w:t>
      </w:r>
      <w:r w:rsidR="00604C97">
        <w:rPr>
          <w:b/>
          <w:bCs/>
        </w:rPr>
        <w:t>:</w:t>
      </w:r>
    </w:p>
    <w:p w14:paraId="5AFCF3D6" w14:textId="6522195B" w:rsidR="00475DD3" w:rsidRDefault="00000000">
      <w:pPr>
        <w:pStyle w:val="ListBullet"/>
      </w:pPr>
      <w:r>
        <w:t>News articles are in English, and the final TTS summary will be in Hindi.</w:t>
      </w:r>
    </w:p>
    <w:p w14:paraId="35233EB8" w14:textId="7D6FFAF0" w:rsidR="00475DD3" w:rsidRDefault="00000000">
      <w:pPr>
        <w:pStyle w:val="ListBullet"/>
      </w:pPr>
      <w:r>
        <w:t>At least 10 unique articles are available for a given company.</w:t>
      </w:r>
    </w:p>
    <w:p w14:paraId="2429FADA" w14:textId="4BFAC259" w:rsidR="00475DD3" w:rsidRDefault="00000000">
      <w:pPr>
        <w:pStyle w:val="ListBullet"/>
      </w:pPr>
      <w:r>
        <w:t xml:space="preserve"> Sentiment analysis is polarity-based, which may not always capture complex meanings.</w:t>
      </w:r>
    </w:p>
    <w:p w14:paraId="79894725" w14:textId="61D730DB" w:rsidR="00475DD3" w:rsidRPr="00604C97" w:rsidRDefault="00000000">
      <w:pPr>
        <w:rPr>
          <w:b/>
          <w:bCs/>
        </w:rPr>
      </w:pPr>
      <w:r w:rsidRPr="00604C97">
        <w:rPr>
          <w:b/>
          <w:bCs/>
        </w:rPr>
        <w:lastRenderedPageBreak/>
        <w:t>❌ Limitations</w:t>
      </w:r>
    </w:p>
    <w:p w14:paraId="227B615C" w14:textId="42ADA766" w:rsidR="00475DD3" w:rsidRDefault="00000000">
      <w:pPr>
        <w:pStyle w:val="ListBullet"/>
      </w:pPr>
      <w:r>
        <w:t>Dependency on Bing News: If search results change, article extraction may fail.</w:t>
      </w:r>
    </w:p>
    <w:p w14:paraId="7252D744" w14:textId="4967183E" w:rsidR="00475DD3" w:rsidRDefault="00000000">
      <w:pPr>
        <w:pStyle w:val="ListBullet"/>
      </w:pPr>
      <w:r>
        <w:t>Google TTS requires an internet connection.</w:t>
      </w:r>
    </w:p>
    <w:p w14:paraId="6F194B87" w14:textId="620AEEC0" w:rsidR="00475DD3" w:rsidRDefault="00000000">
      <w:pPr>
        <w:pStyle w:val="ListBullet"/>
      </w:pPr>
      <w:r>
        <w:t>Summarization may be slow due to Transformer model processing.</w:t>
      </w:r>
    </w:p>
    <w:p w14:paraId="387375C0" w14:textId="587617FC" w:rsidR="00475DD3" w:rsidRDefault="00000000">
      <w:pPr>
        <w:pStyle w:val="ListBullet"/>
      </w:pPr>
      <w:r>
        <w:t xml:space="preserve"> Hindi translation accuracy depends on GoogleTranslator.</w:t>
      </w:r>
    </w:p>
    <w:p w14:paraId="40791C65" w14:textId="6383E3B8" w:rsidR="00475DD3" w:rsidRPr="008C2DF9" w:rsidRDefault="00000000">
      <w:pPr>
        <w:pStyle w:val="Heading2"/>
        <w:rPr>
          <w:color w:val="000000" w:themeColor="text1"/>
        </w:rPr>
      </w:pPr>
      <w:r w:rsidRPr="008C2DF9">
        <w:rPr>
          <w:color w:val="000000" w:themeColor="text1"/>
        </w:rPr>
        <w:t>7️</w:t>
      </w:r>
      <w:r w:rsidR="00FE69D1">
        <w:rPr>
          <w:color w:val="000000" w:themeColor="text1"/>
        </w:rPr>
        <w:t>.</w:t>
      </w:r>
      <w:r w:rsidRPr="008C2DF9">
        <w:rPr>
          <w:color w:val="000000" w:themeColor="text1"/>
        </w:rPr>
        <w:t>Future Improvements</w:t>
      </w:r>
    </w:p>
    <w:p w14:paraId="014319C6" w14:textId="5A7956CD" w:rsidR="00475DD3" w:rsidRDefault="00000000">
      <w:pPr>
        <w:pStyle w:val="ListBullet"/>
      </w:pPr>
      <w:r>
        <w:t>Use a fully offline Hindi TTS model like VITS or Coqui-TTS.</w:t>
      </w:r>
    </w:p>
    <w:p w14:paraId="0640748F" w14:textId="3C3E1D80" w:rsidR="00475DD3" w:rsidRDefault="00000000">
      <w:pPr>
        <w:pStyle w:val="ListBullet"/>
      </w:pPr>
      <w:r>
        <w:t>Improve sentiment analysis with BERT-based models.</w:t>
      </w:r>
    </w:p>
    <w:p w14:paraId="71C44B31" w14:textId="7E8E3124" w:rsidR="00475DD3" w:rsidRDefault="00000000">
      <w:pPr>
        <w:pStyle w:val="ListBullet"/>
      </w:pPr>
      <w:r>
        <w:t>Optimize news extraction using direct article scraping instead of search engines.</w:t>
      </w:r>
    </w:p>
    <w:p w14:paraId="128599D0" w14:textId="12340A4E" w:rsidR="00475DD3" w:rsidRDefault="00000000">
      <w:pPr>
        <w:pStyle w:val="ListBullet"/>
      </w:pPr>
      <w:r>
        <w:t>Add real-time sentiment trend visualization.</w:t>
      </w:r>
    </w:p>
    <w:sectPr w:rsidR="00475D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903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1FF07B7"/>
    <w:multiLevelType w:val="multilevel"/>
    <w:tmpl w:val="2EBE94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A07107"/>
    <w:multiLevelType w:val="hybridMultilevel"/>
    <w:tmpl w:val="CED69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715452">
    <w:abstractNumId w:val="8"/>
  </w:num>
  <w:num w:numId="2" w16cid:durableId="1887831434">
    <w:abstractNumId w:val="6"/>
  </w:num>
  <w:num w:numId="3" w16cid:durableId="544753961">
    <w:abstractNumId w:val="5"/>
  </w:num>
  <w:num w:numId="4" w16cid:durableId="1495074863">
    <w:abstractNumId w:val="4"/>
  </w:num>
  <w:num w:numId="5" w16cid:durableId="1215852902">
    <w:abstractNumId w:val="7"/>
  </w:num>
  <w:num w:numId="6" w16cid:durableId="706948526">
    <w:abstractNumId w:val="3"/>
  </w:num>
  <w:num w:numId="7" w16cid:durableId="1269123856">
    <w:abstractNumId w:val="2"/>
  </w:num>
  <w:num w:numId="8" w16cid:durableId="76754747">
    <w:abstractNumId w:val="1"/>
  </w:num>
  <w:num w:numId="9" w16cid:durableId="1621640681">
    <w:abstractNumId w:val="0"/>
  </w:num>
  <w:num w:numId="10" w16cid:durableId="436797692">
    <w:abstractNumId w:val="9"/>
  </w:num>
  <w:num w:numId="11" w16cid:durableId="536284062">
    <w:abstractNumId w:val="10"/>
  </w:num>
  <w:num w:numId="12" w16cid:durableId="2677807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DD3"/>
    <w:rsid w:val="00604C97"/>
    <w:rsid w:val="008C2DF9"/>
    <w:rsid w:val="00AA1D8D"/>
    <w:rsid w:val="00B47730"/>
    <w:rsid w:val="00CB0664"/>
    <w:rsid w:val="00D25869"/>
    <w:rsid w:val="00D677B8"/>
    <w:rsid w:val="00FC693F"/>
    <w:rsid w:val="00FE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A5C30"/>
  <w14:defaultImageDpi w14:val="300"/>
  <w15:docId w15:val="{1EAD1064-27E9-4A02-BEF3-A8C85FD4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5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0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Pavan N</cp:lastModifiedBy>
  <cp:revision>4</cp:revision>
  <dcterms:created xsi:type="dcterms:W3CDTF">2013-12-23T23:15:00Z</dcterms:created>
  <dcterms:modified xsi:type="dcterms:W3CDTF">2025-03-25T04:32:00Z</dcterms:modified>
  <cp:category/>
</cp:coreProperties>
</file>